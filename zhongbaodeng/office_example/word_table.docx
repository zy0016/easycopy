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Python创建表格示例</w:t>
      </w:r>
    </w:p>
    <w:p>
      <w:r>
        <w:t>这是一个简单的示例，展示如何使用 python 创建并编辑 Word 文件，以及在word中创建表格。</w:t>
      </w:r>
    </w:p>
    <w:p>
      <w:r>
        <w:t>前面的文字使用默认颜色</w:t>
      </w:r>
      <w:r>
        <w:rPr>
          <w:color w:val="FF0000"/>
        </w:rPr>
        <w:t>后面的文字使用红色字体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1000" w:hRule="exact"/>
        </w:trPr>
        <w:tc>
          <w:tcPr>
            <w:tcW w:type="dxa" w:w="720"/>
            <w:shd w:fill="D9D9D9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22"/>
              </w:rPr>
              <w:t>序</w:t>
              <w:br/>
              <w:t>号</w:t>
            </w:r>
          </w:p>
        </w:tc>
        <w:tc>
          <w:tcPr>
            <w:tcW w:type="dxa" w:w="1728"/>
            <w:shd w:fill="D9D9D9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22"/>
              </w:rPr>
              <w:t>产品名称</w:t>
            </w:r>
          </w:p>
        </w:tc>
        <w:tc>
          <w:tcPr>
            <w:tcW w:type="dxa" w:w="3600"/>
            <w:shd w:fill="D9D9D9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22"/>
              </w:rPr>
              <w:t>工作进度</w:t>
            </w:r>
          </w:p>
        </w:tc>
        <w:tc>
          <w:tcPr>
            <w:tcW w:type="dxa" w:w="1728"/>
            <w:shd w:fill="D9D9D9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22"/>
              </w:rPr>
              <w:t>产品规模(亿元)</w:t>
            </w:r>
          </w:p>
        </w:tc>
        <w:tc>
          <w:tcPr>
            <w:tcW w:type="dxa" w:w="1728"/>
            <w:shd w:fill="D9D9D9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22"/>
              </w:rPr>
              <w:t>备注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728"/>
            <w:vAlign w:val="center"/>
          </w:tcPr>
          <w:p>
            <w:r>
              <w:rPr>
                <w:color w:val="000000"/>
              </w:rPr>
              <w:t>xx</w:t>
            </w:r>
            <w:r>
              <w:rPr>
                <w:color w:val="FF0000"/>
              </w:rPr>
              <w:t>（资产支持计划名称）</w:t>
            </w:r>
          </w:p>
        </w:tc>
        <w:tc>
          <w:tcPr>
            <w:tcW w:type="dxa" w:w="3600"/>
          </w:tcPr>
          <w:p>
            <w:r>
              <w:rPr>
                <w:color w:val="000000"/>
              </w:rPr>
              <w:t>1.xx年x月x日报送系统，当日分配人员进行查验。</w:t>
              <w:br/>
              <w:t>2.xx年x月x日xx</w:t>
            </w:r>
            <w:r>
              <w:rPr>
                <w:color w:val="FF0000"/>
              </w:rPr>
              <w:t>（予以登记/不予登记）</w:t>
            </w:r>
            <w:r>
              <w:rPr>
                <w:color w:val="000000"/>
              </w:rPr>
              <w:t>。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728"/>
            <w:vAlign w:val="center"/>
          </w:tcPr>
          <w:p>
            <w:r>
              <w:rPr>
                <w:color w:val="FF0000"/>
              </w:rPr>
              <w:t>予以登记/不予登记/查验中。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/>
        </w:tc>
        <w:tc>
          <w:tcPr>
            <w:tcW w:type="dxa" w:w="3600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